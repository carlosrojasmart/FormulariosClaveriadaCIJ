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FORMATO DE AUTORIZACIÓN Y ACOMPAÑAMIENTO</w:t>
      </w:r>
    </w:p>
    <w:p>
      <w:pPr>
        <w:jc w:val="center"/>
      </w:pPr>
      <w:r>
        <w:rPr>
          <w:b w:val="0"/>
          <w:sz w:val="26"/>
        </w:rPr>
        <w:t>Claveriada RJI</w:t>
      </w:r>
    </w:p>
    <w:p>
      <w:pPr>
        <w:spacing w:after="120"/>
      </w:pPr>
    </w:p>
    <w:p>
      <w:pPr>
        <w:jc w:val="left"/>
      </w:pPr>
      <w:r>
        <w:rPr>
          <w:sz w:val="20"/>
        </w:rPr>
        <w:t>Fecha: Por Confirmar • Lugar: Por Confirmar</w:t>
        <w:br/>
        <w:t>El Encuentro Juvenil RJI es un espacio formativo y de convivencia. Durante las actividades se promueven valores, el cuidado integral y el acompañamiento a los/las jóvenes. El acompañante se compromete a apoyar los protocolos de bienestar, seguridad y convivencia.</w:t>
      </w:r>
    </w:p>
    <w:p>
      <w:pPr>
        <w:spacing w:after="120"/>
      </w:pPr>
    </w:p>
    <w:p>
      <w:pPr/>
      <w:r>
        <w:rPr>
          <w:sz w:val="22"/>
        </w:rPr>
        <w:t>Yo, Carlos Rodríguez, identificado(a) con documento No. 99887766, en calidad de acudiente/acompañante, autorizo la participación de las/los siguientes jóvenes en el Claveriada RJI.</w:t>
      </w:r>
    </w:p>
    <w:p>
      <w:pPr>
        <w:spacing w:after="8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/>
            <w:r>
              <w:rPr>
                <w:b/>
                <w:sz w:val="22"/>
              </w:rPr>
              <w:t>Correo del acompañante</w:t>
            </w:r>
          </w:p>
        </w:tc>
        <w:tc>
          <w:tcPr>
            <w:tcW w:type="dxa" w:w="4986"/>
          </w:tcPr>
          <w:p>
            <w:r/>
            <w:r>
              <w:rPr>
                <w:b w:val="0"/>
                <w:sz w:val="22"/>
              </w:rPr>
              <w:t>carlos@ejemplo.com</w:t>
            </w:r>
          </w:p>
        </w:tc>
      </w:tr>
      <w:tr>
        <w:tc>
          <w:tcPr>
            <w:tcW w:type="dxa" w:w="4986"/>
          </w:tcPr>
          <w:p>
            <w:r/>
            <w:r>
              <w:rPr>
                <w:b/>
                <w:sz w:val="22"/>
              </w:rPr>
              <w:t>Teléfono del acompañante</w:t>
            </w:r>
          </w:p>
        </w:tc>
        <w:tc>
          <w:tcPr>
            <w:tcW w:type="dxa" w:w="4986"/>
          </w:tcPr>
          <w:p>
            <w:r/>
            <w:r>
              <w:rPr>
                <w:b w:val="0"/>
                <w:sz w:val="22"/>
              </w:rPr>
              <w:t>+57 300 123 4567</w:t>
            </w:r>
          </w:p>
        </w:tc>
      </w:tr>
    </w:tbl>
    <w:p>
      <w:pPr>
        <w:spacing w:after="160"/>
      </w:pPr>
    </w:p>
    <w:p>
      <w:r>
        <w:rPr>
          <w:b/>
        </w:rPr>
        <w:t>Relación de jóvenes a cargo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/>
            <w:r>
              <w:rPr>
                <w:b/>
                <w:sz w:val="22"/>
              </w:rPr>
              <w:t>Nombre completo</w:t>
            </w:r>
          </w:p>
        </w:tc>
        <w:tc>
          <w:tcPr>
            <w:tcW w:type="dxa" w:w="1994"/>
          </w:tcPr>
          <w:p>
            <w:r/>
            <w:r>
              <w:rPr>
                <w:b/>
                <w:sz w:val="22"/>
              </w:rPr>
              <w:t>Documento</w:t>
            </w:r>
          </w:p>
        </w:tc>
        <w:tc>
          <w:tcPr>
            <w:tcW w:type="dxa" w:w="1994"/>
          </w:tcPr>
          <w:p>
            <w:r/>
            <w:r>
              <w:rPr>
                <w:b/>
                <w:sz w:val="22"/>
              </w:rPr>
              <w:t>Edad</w:t>
            </w:r>
          </w:p>
        </w:tc>
        <w:tc>
          <w:tcPr>
            <w:tcW w:type="dxa" w:w="1994"/>
          </w:tcPr>
          <w:p>
            <w:r/>
            <w:r>
              <w:rPr>
                <w:b/>
                <w:sz w:val="22"/>
              </w:rPr>
              <w:t>EPS</w:t>
            </w:r>
          </w:p>
        </w:tc>
        <w:tc>
          <w:tcPr>
            <w:tcW w:type="dxa" w:w="1994"/>
          </w:tcPr>
          <w:p>
            <w:r/>
            <w:r>
              <w:rPr>
                <w:b/>
                <w:sz w:val="22"/>
              </w:rPr>
              <w:t>Complicaciones de salud</w:t>
            </w:r>
          </w:p>
        </w:tc>
      </w:tr>
      <w:tr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Juan Pérez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10203040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16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SURA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Asma leve. Alergia a mariscos.</w:t>
            </w:r>
          </w:p>
        </w:tc>
      </w:tr>
      <w:tr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María Gómez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11223344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16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Compensar</w:t>
            </w:r>
          </w:p>
        </w:tc>
        <w:tc>
          <w:tcPr>
            <w:tcW w:type="dxa" w:w="1994"/>
          </w:tcPr>
          <w:p>
            <w:r/>
            <w:r>
              <w:rPr>
                <w:b w:val="0"/>
                <w:sz w:val="22"/>
              </w:rPr>
              <w:t>Ninguna reportada.</w:t>
            </w:r>
          </w:p>
        </w:tc>
      </w:tr>
    </w:tbl>
    <w:p>
      <w:pPr>
        <w:spacing w:after="200"/>
      </w:pPr>
    </w:p>
    <w:p>
      <w:pPr>
        <w:spacing w:after="120"/>
      </w:pPr>
      <w:r>
        <w:t>Declaro que la información consignada es veraz. Me comprometo a acompañar y velar por el bienestar de las/los jóvenes, cumplir las indicaciones del equipo organizador y notificar cualquier situación de salud o emergencia.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5040"/>
          </w:tcPr>
          <w:p>
            <w:r/>
            <w:r>
              <w:rPr>
                <w:b w:val="0"/>
                <w:sz w:val="22"/>
              </w:rPr>
              <w:br/>
              <w:br/>
              <w:t>_______________________________</w:t>
            </w:r>
          </w:p>
        </w:tc>
        <w:tc>
          <w:tcPr>
            <w:tcW w:type="dxa" w:w="5040"/>
          </w:tcPr>
          <w:p>
            <w:r/>
            <w:r>
              <w:rPr>
                <w:b w:val="0"/>
                <w:sz w:val="22"/>
              </w:rPr>
              <w:br/>
              <w:br/>
              <w:t>_______________________________</w:t>
            </w:r>
          </w:p>
        </w:tc>
      </w:tr>
      <w:tr>
        <w:tc>
          <w:tcPr>
            <w:tcW w:type="dxa" w:w="4986"/>
          </w:tcPr>
          <w:p>
            <w:r/>
            <w:r>
              <w:rPr>
                <w:b/>
                <w:sz w:val="22"/>
              </w:rPr>
              <w:t>Firma del acompañante</w:t>
            </w:r>
          </w:p>
        </w:tc>
        <w:tc>
          <w:tcPr>
            <w:tcW w:type="dxa" w:w="4986"/>
          </w:tcPr>
          <w:p>
            <w:r/>
            <w:r>
              <w:rPr>
                <w:b/>
                <w:sz w:val="22"/>
              </w:rPr>
              <w:t>Firma de la institución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743200" cy="15430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15430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